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1DFE1"/>
  <w:body>
    <w:p w:rsidR="00C04451" w:rsidRPr="00C200D5" w:rsidRDefault="002933D8">
      <w:pPr>
        <w:pStyle w:val="Title"/>
        <w:rPr>
          <w:sz w:val="72"/>
        </w:rPr>
      </w:pPr>
      <w:r w:rsidRPr="00C200D5">
        <w:rPr>
          <w:sz w:val="72"/>
        </w:rPr>
        <w:t>Blinking LED Lights</w:t>
      </w:r>
    </w:p>
    <w:p w:rsidR="00C04451" w:rsidRPr="00C200D5" w:rsidRDefault="002933D8">
      <w:pPr>
        <w:rPr>
          <w:sz w:val="36"/>
        </w:rPr>
      </w:pPr>
      <w:r w:rsidRPr="00C200D5">
        <w:rPr>
          <w:sz w:val="36"/>
        </w:rPr>
        <w:t>Математическа гимназия „Академик Кирил Попов“, Пловдив</w:t>
      </w:r>
    </w:p>
    <w:p w:rsidR="00C04451" w:rsidRDefault="002933D8">
      <w:proofErr w:type="spellStart"/>
      <w:r w:rsidRPr="00C200D5">
        <w:rPr>
          <w:sz w:val="36"/>
        </w:rPr>
        <w:t>Изготвил</w:t>
      </w:r>
      <w:proofErr w:type="spellEnd"/>
      <w:r w:rsidR="00C200D5" w:rsidRPr="00C200D5">
        <w:rPr>
          <w:sz w:val="36"/>
          <w:lang w:val="bg-BG"/>
        </w:rPr>
        <w:t xml:space="preserve">: </w:t>
      </w:r>
      <w:proofErr w:type="spellStart"/>
      <w:r w:rsidRPr="00C200D5">
        <w:rPr>
          <w:sz w:val="36"/>
        </w:rPr>
        <w:t>Гергана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Лозева</w:t>
      </w:r>
      <w:proofErr w:type="spellEnd"/>
    </w:p>
    <w:p w:rsidR="00C04451" w:rsidRDefault="002933D8">
      <w:r>
        <w:br w:type="page"/>
      </w:r>
    </w:p>
    <w:p w:rsidR="00C04451" w:rsidRPr="00C200D5" w:rsidRDefault="002933D8">
      <w:pPr>
        <w:pStyle w:val="Heading1"/>
        <w:rPr>
          <w:sz w:val="44"/>
          <w:lang w:val="bg-BG"/>
        </w:rPr>
      </w:pPr>
      <w:proofErr w:type="spellStart"/>
      <w:r w:rsidRPr="00C200D5">
        <w:rPr>
          <w:sz w:val="44"/>
        </w:rPr>
        <w:lastRenderedPageBreak/>
        <w:t>Съдържание</w:t>
      </w:r>
      <w:proofErr w:type="spellEnd"/>
    </w:p>
    <w:p w:rsidR="00C200D5" w:rsidRDefault="00C200D5" w:rsidP="00C200D5">
      <w:pPr>
        <w:rPr>
          <w:lang w:val="bg-BG"/>
        </w:rPr>
      </w:pPr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1. Описание на проекта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2. Блокова схема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3. Електрическа схема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4. Компоненти и материали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5. Подробно описание на компонентите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6. Какво представлява Arduino-то?</w:t>
      </w:r>
    </w:p>
    <w:p w:rsidR="00C04451" w:rsidRPr="00C200D5" w:rsidRDefault="002933D8">
      <w:pPr>
        <w:rPr>
          <w:sz w:val="40"/>
        </w:rPr>
      </w:pPr>
      <w:r w:rsidRPr="00C200D5">
        <w:rPr>
          <w:sz w:val="40"/>
        </w:rPr>
        <w:t>7. Повече за Tinkercad</w:t>
      </w:r>
    </w:p>
    <w:p w:rsidR="00C04451" w:rsidRPr="00C200D5" w:rsidRDefault="002933D8" w:rsidP="00C200D5">
      <w:pPr>
        <w:rPr>
          <w:sz w:val="40"/>
        </w:rPr>
      </w:pPr>
      <w:r w:rsidRPr="00C200D5">
        <w:rPr>
          <w:sz w:val="40"/>
        </w:rPr>
        <w:t xml:space="preserve">8. </w:t>
      </w:r>
      <w:proofErr w:type="spellStart"/>
      <w:r w:rsidRPr="00C200D5">
        <w:rPr>
          <w:sz w:val="40"/>
        </w:rPr>
        <w:t>Код</w:t>
      </w:r>
      <w:proofErr w:type="spellEnd"/>
      <w:r w:rsidRPr="00C200D5">
        <w:rPr>
          <w:sz w:val="40"/>
        </w:rPr>
        <w:t xml:space="preserve"> – </w:t>
      </w:r>
      <w:proofErr w:type="spellStart"/>
      <w:r w:rsidRPr="00C200D5">
        <w:rPr>
          <w:sz w:val="40"/>
        </w:rPr>
        <w:t>описание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на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функционалността</w:t>
      </w:r>
      <w:proofErr w:type="spellEnd"/>
    </w:p>
    <w:p w:rsidR="00C04451" w:rsidRPr="00C200D5" w:rsidRDefault="00C200D5">
      <w:pPr>
        <w:rPr>
          <w:sz w:val="40"/>
        </w:rPr>
      </w:pPr>
      <w:r w:rsidRPr="00C200D5">
        <w:rPr>
          <w:sz w:val="40"/>
          <w:lang w:val="bg-BG"/>
        </w:rPr>
        <w:t>9</w:t>
      </w:r>
      <w:r w:rsidR="002933D8" w:rsidRPr="00C200D5">
        <w:rPr>
          <w:sz w:val="40"/>
        </w:rPr>
        <w:t>. Бъдещо развитие и подобрения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0</w:t>
      </w:r>
      <w:r w:rsidR="002933D8" w:rsidRPr="00C200D5">
        <w:rPr>
          <w:sz w:val="40"/>
        </w:rPr>
        <w:t>. Приложение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1</w:t>
      </w:r>
      <w:r w:rsidR="002933D8" w:rsidRPr="00C200D5">
        <w:rPr>
          <w:sz w:val="40"/>
        </w:rPr>
        <w:t>. Заключение</w:t>
      </w:r>
    </w:p>
    <w:p w:rsidR="00C04451" w:rsidRPr="00C200D5" w:rsidRDefault="00C200D5">
      <w:pPr>
        <w:rPr>
          <w:sz w:val="40"/>
        </w:rPr>
      </w:pPr>
      <w:r w:rsidRPr="00C200D5">
        <w:rPr>
          <w:sz w:val="40"/>
        </w:rPr>
        <w:t>1</w:t>
      </w:r>
      <w:r w:rsidRPr="00C200D5">
        <w:rPr>
          <w:sz w:val="40"/>
          <w:lang w:val="bg-BG"/>
        </w:rPr>
        <w:t>2</w:t>
      </w:r>
      <w:r w:rsidR="002933D8" w:rsidRPr="00C200D5">
        <w:rPr>
          <w:sz w:val="40"/>
        </w:rPr>
        <w:t>. Използвана литература</w:t>
      </w:r>
    </w:p>
    <w:p w:rsidR="00C04451" w:rsidRPr="00C200D5" w:rsidRDefault="002933D8">
      <w:pPr>
        <w:rPr>
          <w:sz w:val="32"/>
        </w:rPr>
      </w:pPr>
      <w:r w:rsidRPr="00C200D5">
        <w:rPr>
          <w:sz w:val="32"/>
        </w:rPr>
        <w:br w:type="page"/>
      </w:r>
    </w:p>
    <w:p w:rsidR="00C04451" w:rsidRPr="00C200D5" w:rsidRDefault="002933D8">
      <w:pPr>
        <w:pStyle w:val="Heading1"/>
        <w:rPr>
          <w:sz w:val="40"/>
        </w:rPr>
      </w:pPr>
      <w:r w:rsidRPr="00C200D5">
        <w:rPr>
          <w:sz w:val="40"/>
        </w:rPr>
        <w:lastRenderedPageBreak/>
        <w:t>1. Описание на проекта</w:t>
      </w:r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Идеята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този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проект</w:t>
      </w:r>
      <w:proofErr w:type="spellEnd"/>
      <w:r w:rsidRPr="00C200D5">
        <w:rPr>
          <w:sz w:val="36"/>
        </w:rPr>
        <w:t xml:space="preserve"> е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създаде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система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със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светодиоди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която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демонстрира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основите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работа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последователно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мигане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лампички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spellStart"/>
      <w:proofErr w:type="gramStart"/>
      <w:r w:rsidRPr="00C200D5">
        <w:rPr>
          <w:sz w:val="36"/>
        </w:rPr>
        <w:t>Проектът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използва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 UNO, </w:t>
      </w:r>
      <w:proofErr w:type="spellStart"/>
      <w:r w:rsidRPr="00C200D5">
        <w:rPr>
          <w:sz w:val="36"/>
        </w:rPr>
        <w:t>към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който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свързани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пет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светодиода</w:t>
      </w:r>
      <w:proofErr w:type="spellEnd"/>
      <w:r w:rsidRPr="00C200D5">
        <w:rPr>
          <w:sz w:val="36"/>
        </w:rPr>
        <w:t xml:space="preserve"> – </w:t>
      </w:r>
      <w:proofErr w:type="spellStart"/>
      <w:r w:rsidRPr="00C200D5">
        <w:rPr>
          <w:sz w:val="36"/>
        </w:rPr>
        <w:t>червен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оранжев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жълт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зелен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син</w:t>
      </w:r>
      <w:proofErr w:type="spellEnd"/>
      <w:r w:rsidRPr="00C200D5">
        <w:rPr>
          <w:sz w:val="36"/>
        </w:rPr>
        <w:t>.</w:t>
      </w:r>
      <w:proofErr w:type="gramEnd"/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Всяка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лампичките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управлява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поотделно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различен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цифров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пин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 xml:space="preserve">, а </w:t>
      </w:r>
      <w:proofErr w:type="spellStart"/>
      <w:r w:rsidRPr="00C200D5">
        <w:rPr>
          <w:sz w:val="36"/>
        </w:rPr>
        <w:t>чрез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програмния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код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задава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времето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светене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последователността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мигането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Това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позволява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визуално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демонстрират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принципи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като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задаване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пинове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използване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променливи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забавяне</w:t>
      </w:r>
      <w:proofErr w:type="spellEnd"/>
      <w:r w:rsidRPr="00C200D5">
        <w:rPr>
          <w:sz w:val="36"/>
        </w:rPr>
        <w:t xml:space="preserve"> с </w:t>
      </w:r>
      <w:proofErr w:type="gramStart"/>
      <w:r w:rsidRPr="00C200D5">
        <w:rPr>
          <w:rStyle w:val="HTMLCode"/>
          <w:rFonts w:ascii="Times New Roman" w:hAnsi="Times New Roman" w:cs="Times New Roman"/>
          <w:sz w:val="36"/>
        </w:rPr>
        <w:t>delay(</w:t>
      </w:r>
      <w:proofErr w:type="gramEnd"/>
      <w:r w:rsidRPr="00C200D5">
        <w:rPr>
          <w:rStyle w:val="HTMLCode"/>
          <w:rFonts w:ascii="Times New Roman" w:hAnsi="Times New Roman" w:cs="Times New Roman"/>
          <w:sz w:val="36"/>
        </w:rPr>
        <w:t>)</w:t>
      </w:r>
      <w:r w:rsidRPr="00C200D5">
        <w:rPr>
          <w:sz w:val="44"/>
        </w:rPr>
        <w:t xml:space="preserve"> </w:t>
      </w:r>
      <w:r w:rsidRPr="00C200D5">
        <w:rPr>
          <w:sz w:val="36"/>
        </w:rPr>
        <w:t xml:space="preserve">и </w:t>
      </w:r>
      <w:proofErr w:type="spellStart"/>
      <w:r w:rsidRPr="00C200D5">
        <w:rPr>
          <w:sz w:val="36"/>
        </w:rPr>
        <w:t>управление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цифрови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изходи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rStyle w:val="HTMLCode"/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C200D5">
        <w:rPr>
          <w:rStyle w:val="HTMLCode"/>
          <w:rFonts w:ascii="Times New Roman" w:hAnsi="Times New Roman" w:cs="Times New Roman"/>
          <w:sz w:val="36"/>
          <w:szCs w:val="36"/>
        </w:rPr>
        <w:t>()</w:t>
      </w:r>
      <w:r w:rsidRPr="00C200D5">
        <w:rPr>
          <w:sz w:val="36"/>
          <w:szCs w:val="36"/>
        </w:rPr>
        <w:t>.</w:t>
      </w:r>
    </w:p>
    <w:p w:rsidR="002C7339" w:rsidRPr="00C200D5" w:rsidRDefault="002C7339" w:rsidP="002C7339">
      <w:pPr>
        <w:pStyle w:val="NormalWeb"/>
        <w:rPr>
          <w:sz w:val="36"/>
        </w:rPr>
      </w:pPr>
      <w:proofErr w:type="spellStart"/>
      <w:proofErr w:type="gramStart"/>
      <w:r w:rsidRPr="00C200D5">
        <w:rPr>
          <w:sz w:val="36"/>
        </w:rPr>
        <w:t>Проектът</w:t>
      </w:r>
      <w:proofErr w:type="spellEnd"/>
      <w:r w:rsidRPr="00C200D5">
        <w:rPr>
          <w:sz w:val="36"/>
        </w:rPr>
        <w:t xml:space="preserve"> е </w:t>
      </w:r>
      <w:proofErr w:type="spellStart"/>
      <w:r w:rsidRPr="00C200D5">
        <w:rPr>
          <w:sz w:val="36"/>
        </w:rPr>
        <w:t>подходящ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начинаещи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които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тепърва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навлизат</w:t>
      </w:r>
      <w:proofErr w:type="spellEnd"/>
      <w:r w:rsidRPr="00C200D5">
        <w:rPr>
          <w:sz w:val="36"/>
        </w:rPr>
        <w:t xml:space="preserve"> в </w:t>
      </w:r>
      <w:proofErr w:type="spellStart"/>
      <w:r w:rsidRPr="00C200D5">
        <w:rPr>
          <w:sz w:val="36"/>
        </w:rPr>
        <w:t>света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електрониката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програмирането</w:t>
      </w:r>
      <w:proofErr w:type="spellEnd"/>
      <w:r w:rsidRPr="00C200D5">
        <w:rPr>
          <w:sz w:val="36"/>
        </w:rPr>
        <w:t xml:space="preserve"> с </w:t>
      </w:r>
      <w:proofErr w:type="spellStart"/>
      <w:r w:rsidRPr="00C200D5">
        <w:rPr>
          <w:sz w:val="36"/>
        </w:rPr>
        <w:t>Arduino</w:t>
      </w:r>
      <w:proofErr w:type="spellEnd"/>
      <w:r w:rsidRPr="00C200D5">
        <w:rPr>
          <w:sz w:val="36"/>
        </w:rPr>
        <w:t>.</w:t>
      </w:r>
      <w:proofErr w:type="gramEnd"/>
      <w:r w:rsidRPr="00C200D5">
        <w:rPr>
          <w:sz w:val="36"/>
        </w:rPr>
        <w:t xml:space="preserve"> </w:t>
      </w:r>
      <w:proofErr w:type="gramStart"/>
      <w:r w:rsidRPr="00C200D5">
        <w:rPr>
          <w:sz w:val="36"/>
        </w:rPr>
        <w:t xml:space="preserve">Той </w:t>
      </w:r>
      <w:proofErr w:type="spellStart"/>
      <w:r w:rsidRPr="00C200D5">
        <w:rPr>
          <w:sz w:val="36"/>
        </w:rPr>
        <w:t>спомага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развиване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умения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свързване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компоненти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четене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схеми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както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писане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разбиране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основен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код</w:t>
      </w:r>
      <w:proofErr w:type="spellEnd"/>
      <w:r w:rsidRPr="00C200D5">
        <w:rPr>
          <w:sz w:val="36"/>
        </w:rPr>
        <w:t>.</w:t>
      </w:r>
      <w:proofErr w:type="gramEnd"/>
    </w:p>
    <w:p w:rsidR="002C7339" w:rsidRDefault="002C7339" w:rsidP="002C7339">
      <w:pPr>
        <w:pStyle w:val="NormalWeb"/>
        <w:rPr>
          <w:sz w:val="36"/>
          <w:lang w:val="bg-BG"/>
        </w:rPr>
      </w:pPr>
      <w:proofErr w:type="spellStart"/>
      <w:proofErr w:type="gramStart"/>
      <w:r w:rsidRPr="00C200D5">
        <w:rPr>
          <w:sz w:val="36"/>
        </w:rPr>
        <w:t>Тази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система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може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да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бъде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разширена</w:t>
      </w:r>
      <w:proofErr w:type="spellEnd"/>
      <w:r w:rsidRPr="00C200D5">
        <w:rPr>
          <w:sz w:val="36"/>
        </w:rPr>
        <w:t xml:space="preserve"> и с </w:t>
      </w:r>
      <w:proofErr w:type="spellStart"/>
      <w:r w:rsidRPr="00C200D5">
        <w:rPr>
          <w:sz w:val="36"/>
        </w:rPr>
        <w:t>други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светлинни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ефекти</w:t>
      </w:r>
      <w:proofErr w:type="spellEnd"/>
      <w:r w:rsidRPr="00C200D5">
        <w:rPr>
          <w:sz w:val="36"/>
        </w:rPr>
        <w:t xml:space="preserve"> или </w:t>
      </w:r>
      <w:proofErr w:type="spellStart"/>
      <w:r w:rsidRPr="00C200D5">
        <w:rPr>
          <w:sz w:val="36"/>
        </w:rPr>
        <w:t>сензори</w:t>
      </w:r>
      <w:proofErr w:type="spellEnd"/>
      <w:r w:rsidRPr="00C200D5">
        <w:rPr>
          <w:sz w:val="36"/>
        </w:rPr>
        <w:t xml:space="preserve">, </w:t>
      </w:r>
      <w:proofErr w:type="spellStart"/>
      <w:r w:rsidRPr="00C200D5">
        <w:rPr>
          <w:sz w:val="36"/>
        </w:rPr>
        <w:t>като</w:t>
      </w:r>
      <w:proofErr w:type="spellEnd"/>
      <w:r w:rsidRPr="00C200D5">
        <w:rPr>
          <w:sz w:val="36"/>
        </w:rPr>
        <w:t xml:space="preserve"> по </w:t>
      </w:r>
      <w:proofErr w:type="spellStart"/>
      <w:r w:rsidRPr="00C200D5">
        <w:rPr>
          <w:sz w:val="36"/>
        </w:rPr>
        <w:t>този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начин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се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създава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основа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за</w:t>
      </w:r>
      <w:proofErr w:type="spellEnd"/>
      <w:r w:rsidRPr="00C200D5">
        <w:rPr>
          <w:sz w:val="36"/>
        </w:rPr>
        <w:t xml:space="preserve"> по-</w:t>
      </w:r>
      <w:proofErr w:type="spellStart"/>
      <w:r w:rsidRPr="00C200D5">
        <w:rPr>
          <w:sz w:val="36"/>
        </w:rPr>
        <w:t>сложни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електронни</w:t>
      </w:r>
      <w:proofErr w:type="spellEnd"/>
      <w:r w:rsidRPr="00C200D5">
        <w:rPr>
          <w:sz w:val="36"/>
        </w:rPr>
        <w:t xml:space="preserve"> </w:t>
      </w:r>
      <w:proofErr w:type="spellStart"/>
      <w:r w:rsidRPr="00C200D5">
        <w:rPr>
          <w:sz w:val="36"/>
        </w:rPr>
        <w:t>проекти</w:t>
      </w:r>
      <w:proofErr w:type="spellEnd"/>
      <w:r w:rsidRPr="00C200D5">
        <w:rPr>
          <w:sz w:val="36"/>
        </w:rPr>
        <w:t>.</w:t>
      </w:r>
      <w:proofErr w:type="gramEnd"/>
    </w:p>
    <w:p w:rsidR="00C200D5" w:rsidRDefault="00C200D5" w:rsidP="002C7339">
      <w:pPr>
        <w:pStyle w:val="NormalWeb"/>
        <w:rPr>
          <w:sz w:val="36"/>
          <w:lang w:val="bg-BG"/>
        </w:rPr>
      </w:pPr>
    </w:p>
    <w:p w:rsidR="00C200D5" w:rsidRDefault="00C200D5" w:rsidP="002C7339">
      <w:pPr>
        <w:pStyle w:val="NormalWeb"/>
        <w:rPr>
          <w:sz w:val="36"/>
          <w:lang w:val="bg-BG"/>
        </w:rPr>
      </w:pPr>
    </w:p>
    <w:p w:rsidR="00C200D5" w:rsidRPr="00C200D5" w:rsidRDefault="00C200D5" w:rsidP="002C7339">
      <w:pPr>
        <w:pStyle w:val="NormalWeb"/>
        <w:rPr>
          <w:sz w:val="36"/>
          <w:lang w:val="bg-BG"/>
        </w:rPr>
      </w:pPr>
    </w:p>
    <w:p w:rsidR="00C04451" w:rsidRPr="00C200D5" w:rsidRDefault="002933D8">
      <w:pPr>
        <w:pStyle w:val="Heading1"/>
        <w:rPr>
          <w:sz w:val="44"/>
        </w:rPr>
      </w:pPr>
      <w:r w:rsidRPr="00C200D5">
        <w:rPr>
          <w:sz w:val="44"/>
        </w:rPr>
        <w:lastRenderedPageBreak/>
        <w:t xml:space="preserve">2. </w:t>
      </w:r>
      <w:proofErr w:type="spellStart"/>
      <w:r w:rsidRPr="00C200D5">
        <w:rPr>
          <w:sz w:val="44"/>
        </w:rPr>
        <w:t>Блокова</w:t>
      </w:r>
      <w:proofErr w:type="spellEnd"/>
      <w:r w:rsidRPr="00C200D5">
        <w:rPr>
          <w:sz w:val="44"/>
        </w:rPr>
        <w:t xml:space="preserve"> </w:t>
      </w:r>
      <w:proofErr w:type="spellStart"/>
      <w:r w:rsidRPr="00C200D5">
        <w:rPr>
          <w:sz w:val="44"/>
        </w:rPr>
        <w:t>схема</w:t>
      </w:r>
      <w:proofErr w:type="spellEnd"/>
    </w:p>
    <w:p w:rsidR="00375C59" w:rsidRPr="00375C59" w:rsidRDefault="00375C59" w:rsidP="00375C59">
      <w:pPr>
        <w:rPr>
          <w:lang w:val="bg-BG"/>
        </w:rPr>
      </w:pPr>
    </w:p>
    <w:p w:rsidR="00375C59" w:rsidRPr="00375C59" w:rsidRDefault="00375C59" w:rsidP="00375C59">
      <w:r>
        <w:rPr>
          <w:noProof/>
        </w:rPr>
        <w:drawing>
          <wp:inline distT="0" distB="0" distL="0" distR="0">
            <wp:extent cx="5173980" cy="3764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75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98" cy="37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5" w:rsidRDefault="00C200D5">
      <w:pPr>
        <w:pStyle w:val="Heading1"/>
        <w:rPr>
          <w:lang w:val="bg-BG"/>
        </w:rPr>
      </w:pPr>
    </w:p>
    <w:p w:rsidR="00C200D5" w:rsidRDefault="00C200D5">
      <w:pPr>
        <w:pStyle w:val="Heading1"/>
        <w:rPr>
          <w:lang w:val="bg-BG"/>
        </w:rPr>
      </w:pPr>
    </w:p>
    <w:p w:rsidR="00C200D5" w:rsidRDefault="00C200D5">
      <w:pPr>
        <w:pStyle w:val="Heading1"/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Default="00C200D5" w:rsidP="00C200D5">
      <w:pPr>
        <w:rPr>
          <w:lang w:val="bg-BG"/>
        </w:rPr>
      </w:pPr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pStyle w:val="Heading1"/>
        <w:rPr>
          <w:sz w:val="40"/>
          <w:lang w:val="bg-BG"/>
        </w:rPr>
      </w:pPr>
      <w:r w:rsidRPr="00C200D5">
        <w:rPr>
          <w:sz w:val="40"/>
        </w:rPr>
        <w:lastRenderedPageBreak/>
        <w:t xml:space="preserve">3. </w:t>
      </w:r>
      <w:proofErr w:type="spellStart"/>
      <w:r w:rsidRPr="00C200D5">
        <w:rPr>
          <w:sz w:val="40"/>
        </w:rPr>
        <w:t>Електрическа</w:t>
      </w:r>
      <w:proofErr w:type="spellEnd"/>
      <w:r w:rsidRPr="00C200D5">
        <w:rPr>
          <w:sz w:val="40"/>
        </w:rPr>
        <w:t xml:space="preserve"> </w:t>
      </w:r>
      <w:proofErr w:type="spellStart"/>
      <w:r w:rsidRPr="00C200D5">
        <w:rPr>
          <w:sz w:val="40"/>
        </w:rPr>
        <w:t>схема</w:t>
      </w:r>
      <w:proofErr w:type="spellEnd"/>
    </w:p>
    <w:p w:rsidR="002933D8" w:rsidRDefault="002933D8" w:rsidP="002933D8">
      <w:pPr>
        <w:rPr>
          <w:lang w:val="bg-BG"/>
        </w:rPr>
      </w:pPr>
    </w:p>
    <w:p w:rsidR="002933D8" w:rsidRDefault="002378B5" w:rsidP="002933D8">
      <w:pPr>
        <w:rPr>
          <w:lang w:val="bg-BG"/>
        </w:rPr>
      </w:pPr>
      <w:r>
        <w:rPr>
          <w:noProof/>
        </w:rPr>
        <w:drawing>
          <wp:inline distT="0" distB="0" distL="0" distR="0">
            <wp:extent cx="5486400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21.06.2025 г., 19_05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5" w:rsidRDefault="00C200D5" w:rsidP="002933D8">
      <w:pPr>
        <w:rPr>
          <w:lang w:val="bg-BG"/>
        </w:rPr>
      </w:pPr>
    </w:p>
    <w:p w:rsidR="00C200D5" w:rsidRPr="006F69F2" w:rsidRDefault="00C200D5" w:rsidP="002933D8"/>
    <w:p w:rsidR="00C04451" w:rsidRDefault="002933D8">
      <w:pPr>
        <w:pStyle w:val="Heading1"/>
        <w:rPr>
          <w:sz w:val="36"/>
          <w:lang w:val="bg-BG"/>
        </w:rPr>
      </w:pPr>
      <w:r w:rsidRPr="00C200D5">
        <w:rPr>
          <w:sz w:val="36"/>
        </w:rPr>
        <w:t xml:space="preserve">4. </w:t>
      </w:r>
      <w:proofErr w:type="spellStart"/>
      <w:r w:rsidRPr="00C200D5">
        <w:rPr>
          <w:sz w:val="36"/>
        </w:rPr>
        <w:t>Компоненти</w:t>
      </w:r>
      <w:proofErr w:type="spellEnd"/>
      <w:r w:rsidRPr="00C200D5">
        <w:rPr>
          <w:sz w:val="36"/>
        </w:rPr>
        <w:t xml:space="preserve"> и </w:t>
      </w:r>
      <w:proofErr w:type="spellStart"/>
      <w:r w:rsidRPr="00C200D5">
        <w:rPr>
          <w:sz w:val="36"/>
        </w:rPr>
        <w:t>материали</w:t>
      </w:r>
      <w:proofErr w:type="spellEnd"/>
    </w:p>
    <w:p w:rsidR="00C200D5" w:rsidRPr="00C200D5" w:rsidRDefault="00C200D5" w:rsidP="00C200D5">
      <w:pPr>
        <w:rPr>
          <w:lang w:val="bg-BG"/>
        </w:rPr>
      </w:pPr>
    </w:p>
    <w:p w:rsidR="00C04451" w:rsidRPr="00C200D5" w:rsidRDefault="002933D8">
      <w:pPr>
        <w:rPr>
          <w:sz w:val="32"/>
        </w:rPr>
      </w:pPr>
      <w:r w:rsidRPr="00C200D5">
        <w:rPr>
          <w:sz w:val="32"/>
        </w:rPr>
        <w:t xml:space="preserve">- </w:t>
      </w:r>
      <w:proofErr w:type="spellStart"/>
      <w:r w:rsidRPr="00C200D5">
        <w:rPr>
          <w:sz w:val="32"/>
        </w:rPr>
        <w:t>Arduino</w:t>
      </w:r>
      <w:proofErr w:type="spellEnd"/>
      <w:r w:rsidRPr="00C200D5">
        <w:rPr>
          <w:sz w:val="32"/>
        </w:rPr>
        <w:t xml:space="preserve"> Uno R3 - 1 </w:t>
      </w:r>
      <w:proofErr w:type="spellStart"/>
      <w:r w:rsidRPr="00C200D5">
        <w:rPr>
          <w:sz w:val="32"/>
        </w:rPr>
        <w:t>брой</w:t>
      </w:r>
      <w:proofErr w:type="spellEnd"/>
      <w:r w:rsidRPr="00C200D5">
        <w:rPr>
          <w:sz w:val="32"/>
        </w:rPr>
        <w:br/>
        <w:t xml:space="preserve">- LED </w:t>
      </w:r>
      <w:proofErr w:type="spellStart"/>
      <w:r w:rsidRPr="00C200D5">
        <w:rPr>
          <w:sz w:val="32"/>
        </w:rPr>
        <w:t>светодиоди</w:t>
      </w:r>
      <w:proofErr w:type="spellEnd"/>
      <w:r w:rsidRPr="00C200D5">
        <w:rPr>
          <w:sz w:val="32"/>
        </w:rPr>
        <w:t xml:space="preserve"> - 5 </w:t>
      </w:r>
      <w:proofErr w:type="spellStart"/>
      <w:r w:rsidRPr="00C200D5">
        <w:rPr>
          <w:sz w:val="32"/>
        </w:rPr>
        <w:t>броя</w:t>
      </w:r>
      <w:proofErr w:type="spellEnd"/>
      <w:r w:rsidRPr="00C200D5">
        <w:rPr>
          <w:sz w:val="32"/>
        </w:rPr>
        <w:t xml:space="preserve"> (</w:t>
      </w:r>
      <w:proofErr w:type="spellStart"/>
      <w:r w:rsidRPr="00C200D5">
        <w:rPr>
          <w:sz w:val="32"/>
        </w:rPr>
        <w:t>различни</w:t>
      </w:r>
      <w:proofErr w:type="spellEnd"/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цветове</w:t>
      </w:r>
      <w:proofErr w:type="spellEnd"/>
      <w:r w:rsidR="002C7339" w:rsidRPr="00C200D5">
        <w:rPr>
          <w:sz w:val="32"/>
          <w:lang w:val="bg-BG"/>
        </w:rPr>
        <w:t>-</w:t>
      </w:r>
      <w:r w:rsidR="002C7339" w:rsidRPr="00C200D5">
        <w:rPr>
          <w:sz w:val="32"/>
        </w:rPr>
        <w:t xml:space="preserve"> </w:t>
      </w:r>
      <w:proofErr w:type="spellStart"/>
      <w:r w:rsidR="002C7339" w:rsidRPr="00C200D5">
        <w:rPr>
          <w:sz w:val="32"/>
        </w:rPr>
        <w:t>червен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оранжев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жълт</w:t>
      </w:r>
      <w:proofErr w:type="spellEnd"/>
      <w:r w:rsidR="002C7339" w:rsidRPr="00C200D5">
        <w:rPr>
          <w:sz w:val="32"/>
        </w:rPr>
        <w:t xml:space="preserve">, </w:t>
      </w:r>
      <w:proofErr w:type="spellStart"/>
      <w:r w:rsidR="002C7339" w:rsidRPr="00C200D5">
        <w:rPr>
          <w:sz w:val="32"/>
        </w:rPr>
        <w:t>зелен</w:t>
      </w:r>
      <w:proofErr w:type="spellEnd"/>
      <w:r w:rsidR="002C7339" w:rsidRPr="00C200D5">
        <w:rPr>
          <w:sz w:val="32"/>
        </w:rPr>
        <w:t xml:space="preserve"> и </w:t>
      </w:r>
      <w:proofErr w:type="spellStart"/>
      <w:r w:rsidR="002C7339" w:rsidRPr="00C200D5">
        <w:rPr>
          <w:sz w:val="32"/>
        </w:rPr>
        <w:t>син</w:t>
      </w:r>
      <w:proofErr w:type="spellEnd"/>
      <w:r w:rsidRPr="00C200D5">
        <w:rPr>
          <w:sz w:val="32"/>
        </w:rPr>
        <w:t>)</w:t>
      </w:r>
      <w:r w:rsidRPr="00C200D5">
        <w:rPr>
          <w:sz w:val="32"/>
        </w:rPr>
        <w:br/>
        <w:t xml:space="preserve">- </w:t>
      </w:r>
      <w:proofErr w:type="spellStart"/>
      <w:r w:rsidRPr="00C200D5">
        <w:rPr>
          <w:sz w:val="32"/>
        </w:rPr>
        <w:t>Резистори</w:t>
      </w:r>
      <w:proofErr w:type="spellEnd"/>
      <w:r w:rsidRPr="00C200D5">
        <w:rPr>
          <w:sz w:val="32"/>
        </w:rPr>
        <w:t xml:space="preserve"> 220Ω - 5 </w:t>
      </w:r>
      <w:proofErr w:type="spellStart"/>
      <w:r w:rsidRPr="00C200D5">
        <w:rPr>
          <w:sz w:val="32"/>
        </w:rPr>
        <w:t>броя</w:t>
      </w:r>
      <w:proofErr w:type="spellEnd"/>
      <w:r w:rsidRPr="00C200D5">
        <w:rPr>
          <w:sz w:val="32"/>
        </w:rPr>
        <w:br/>
        <w:t xml:space="preserve">- Breadboard - 1 </w:t>
      </w:r>
      <w:proofErr w:type="spellStart"/>
      <w:r w:rsidRPr="00C200D5">
        <w:rPr>
          <w:sz w:val="32"/>
        </w:rPr>
        <w:t>брой</w:t>
      </w:r>
      <w:proofErr w:type="spellEnd"/>
      <w:r w:rsidRPr="00C200D5">
        <w:rPr>
          <w:sz w:val="32"/>
        </w:rPr>
        <w:br/>
        <w:t xml:space="preserve">- </w:t>
      </w:r>
      <w:proofErr w:type="spellStart"/>
      <w:r w:rsidRPr="00C200D5">
        <w:rPr>
          <w:sz w:val="32"/>
        </w:rPr>
        <w:t>Свързващи</w:t>
      </w:r>
      <w:proofErr w:type="spellEnd"/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кабели</w:t>
      </w:r>
      <w:proofErr w:type="spellEnd"/>
      <w:r w:rsidRPr="00C200D5">
        <w:rPr>
          <w:sz w:val="32"/>
        </w:rPr>
        <w:t xml:space="preserve"> -</w:t>
      </w:r>
      <w:r w:rsidR="002C7339" w:rsidRPr="00C200D5">
        <w:rPr>
          <w:sz w:val="32"/>
        </w:rPr>
        <w:t xml:space="preserve"> </w:t>
      </w:r>
      <w:r w:rsidR="002C7339" w:rsidRPr="00C200D5">
        <w:rPr>
          <w:sz w:val="32"/>
          <w:lang w:val="bg-BG"/>
        </w:rPr>
        <w:t>7</w:t>
      </w:r>
      <w:r w:rsidRPr="00C200D5">
        <w:rPr>
          <w:sz w:val="32"/>
        </w:rPr>
        <w:t xml:space="preserve"> </w:t>
      </w:r>
      <w:proofErr w:type="spellStart"/>
      <w:r w:rsidRPr="00C200D5">
        <w:rPr>
          <w:sz w:val="32"/>
        </w:rPr>
        <w:t>броя</w:t>
      </w:r>
      <w:proofErr w:type="spellEnd"/>
    </w:p>
    <w:p w:rsidR="00C04451" w:rsidRPr="00C200D5" w:rsidRDefault="002933D8">
      <w:pPr>
        <w:pStyle w:val="Heading1"/>
        <w:rPr>
          <w:sz w:val="36"/>
        </w:rPr>
      </w:pPr>
      <w:r w:rsidRPr="00C200D5">
        <w:rPr>
          <w:sz w:val="36"/>
        </w:rPr>
        <w:lastRenderedPageBreak/>
        <w:t>5. Подробно описание на компонентите</w:t>
      </w:r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Arduino</w:t>
      </w:r>
      <w:proofErr w:type="spellEnd"/>
      <w:proofErr w:type="gramEnd"/>
      <w:r w:rsidRPr="006F69F2">
        <w:rPr>
          <w:rStyle w:val="Strong"/>
          <w:sz w:val="36"/>
        </w:rPr>
        <w:t xml:space="preserve"> Uno R3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Uno е </w:t>
      </w:r>
      <w:proofErr w:type="spellStart"/>
      <w:r w:rsidRPr="006F69F2">
        <w:rPr>
          <w:sz w:val="36"/>
        </w:rPr>
        <w:t>микроконтролерна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платка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която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служи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управление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другите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електронни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Тя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изпълнява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програмен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код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който</w:t>
      </w:r>
      <w:proofErr w:type="spellEnd"/>
      <w:r w:rsidRPr="006F69F2">
        <w:rPr>
          <w:sz w:val="36"/>
        </w:rPr>
        <w:t xml:space="preserve"> е </w:t>
      </w:r>
      <w:proofErr w:type="spellStart"/>
      <w:r w:rsidRPr="006F69F2">
        <w:rPr>
          <w:sz w:val="36"/>
        </w:rPr>
        <w:t>зареден</w:t>
      </w:r>
      <w:proofErr w:type="spellEnd"/>
      <w:r w:rsidRPr="006F69F2">
        <w:rPr>
          <w:sz w:val="36"/>
        </w:rPr>
        <w:t xml:space="preserve"> в </w:t>
      </w:r>
      <w:proofErr w:type="spellStart"/>
      <w:r w:rsidRPr="006F69F2">
        <w:rPr>
          <w:sz w:val="36"/>
        </w:rPr>
        <w:t>нея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според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зададената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логика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подава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сигнали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свързаните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пинове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да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включва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изключва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светодиодите</w:t>
      </w:r>
      <w:proofErr w:type="spellEnd"/>
      <w:r w:rsidRPr="006F69F2">
        <w:rPr>
          <w:sz w:val="36"/>
        </w:rPr>
        <w:t xml:space="preserve"> в </w:t>
      </w:r>
      <w:proofErr w:type="spellStart"/>
      <w:r w:rsidRPr="006F69F2">
        <w:rPr>
          <w:sz w:val="36"/>
        </w:rPr>
        <w:t>определена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последователност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r w:rsidRPr="006F69F2">
        <w:rPr>
          <w:rStyle w:val="Strong"/>
          <w:sz w:val="36"/>
        </w:rPr>
        <w:t>LED</w:t>
      </w:r>
      <w:proofErr w:type="gram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светодиоди</w:t>
      </w:r>
      <w:proofErr w:type="spellEnd"/>
      <w:r w:rsidRPr="006F69F2">
        <w:rPr>
          <w:sz w:val="36"/>
        </w:rPr>
        <w:t xml:space="preserve">: В </w:t>
      </w:r>
      <w:proofErr w:type="spellStart"/>
      <w:r w:rsidRPr="006F69F2">
        <w:rPr>
          <w:sz w:val="36"/>
        </w:rPr>
        <w:t>проекта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използвани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пет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светодиода</w:t>
      </w:r>
      <w:proofErr w:type="spellEnd"/>
      <w:r w:rsidRPr="006F69F2">
        <w:rPr>
          <w:sz w:val="36"/>
        </w:rPr>
        <w:t xml:space="preserve"> – </w:t>
      </w:r>
      <w:proofErr w:type="spellStart"/>
      <w:r w:rsidRPr="006F69F2">
        <w:rPr>
          <w:sz w:val="36"/>
        </w:rPr>
        <w:t>вграден</w:t>
      </w:r>
      <w:proofErr w:type="spellEnd"/>
      <w:r w:rsidRPr="006F69F2">
        <w:rPr>
          <w:sz w:val="36"/>
        </w:rPr>
        <w:t xml:space="preserve"> (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пин</w:t>
      </w:r>
      <w:proofErr w:type="spellEnd"/>
      <w:r w:rsidRPr="006F69F2">
        <w:rPr>
          <w:sz w:val="36"/>
        </w:rPr>
        <w:t xml:space="preserve"> 13), </w:t>
      </w:r>
      <w:proofErr w:type="spellStart"/>
      <w:r w:rsidRPr="006F69F2">
        <w:rPr>
          <w:sz w:val="36"/>
        </w:rPr>
        <w:t>червен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оранжев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жълт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зелен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син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Всеки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тях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включва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последователно</w:t>
      </w:r>
      <w:proofErr w:type="spellEnd"/>
      <w:r w:rsidRPr="006F69F2">
        <w:rPr>
          <w:sz w:val="36"/>
        </w:rPr>
        <w:t xml:space="preserve"> с </w:t>
      </w:r>
      <w:proofErr w:type="spellStart"/>
      <w:r w:rsidRPr="006F69F2">
        <w:rPr>
          <w:sz w:val="36"/>
        </w:rPr>
        <w:t>кратка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пауза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между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тях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създавайки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ефект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мигащи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светлини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Резистори</w:t>
      </w:r>
      <w:proofErr w:type="spellEnd"/>
      <w:proofErr w:type="gramEnd"/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пасивни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електронни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които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ограничават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тока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преминаващ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всеки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светодиод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Това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предпазва</w:t>
      </w:r>
      <w:proofErr w:type="spellEnd"/>
      <w:r w:rsidRPr="006F69F2">
        <w:rPr>
          <w:sz w:val="36"/>
        </w:rPr>
        <w:t xml:space="preserve"> LED-</w:t>
      </w:r>
      <w:proofErr w:type="spellStart"/>
      <w:r w:rsidRPr="006F69F2">
        <w:rPr>
          <w:sz w:val="36"/>
        </w:rPr>
        <w:t>овете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изгаряне</w:t>
      </w:r>
      <w:proofErr w:type="spellEnd"/>
      <w:r w:rsidRPr="006F69F2">
        <w:rPr>
          <w:sz w:val="36"/>
        </w:rPr>
        <w:t xml:space="preserve">, </w:t>
      </w:r>
      <w:proofErr w:type="spellStart"/>
      <w:r w:rsidRPr="006F69F2">
        <w:rPr>
          <w:sz w:val="36"/>
        </w:rPr>
        <w:t>като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същевременно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осигурява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стабилна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работа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веригата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r w:rsidRPr="006F69F2">
        <w:rPr>
          <w:rStyle w:val="Strong"/>
          <w:sz w:val="36"/>
        </w:rPr>
        <w:t>Breadboard</w:t>
      </w:r>
      <w:proofErr w:type="gramEnd"/>
      <w:r w:rsidRPr="006F69F2">
        <w:rPr>
          <w:rStyle w:val="Strong"/>
          <w:sz w:val="36"/>
        </w:rPr>
        <w:t xml:space="preserve"> (</w:t>
      </w:r>
      <w:proofErr w:type="spellStart"/>
      <w:r w:rsidRPr="006F69F2">
        <w:rPr>
          <w:rStyle w:val="Strong"/>
          <w:sz w:val="36"/>
        </w:rPr>
        <w:t>контактна</w:t>
      </w:r>
      <w:proofErr w:type="spell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платка</w:t>
      </w:r>
      <w:proofErr w:type="spellEnd"/>
      <w:r w:rsidRPr="006F69F2">
        <w:rPr>
          <w:rStyle w:val="Strong"/>
          <w:sz w:val="36"/>
        </w:rPr>
        <w:t>)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Служи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лесно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без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запояване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компонентите</w:t>
      </w:r>
      <w:proofErr w:type="spellEnd"/>
      <w:r w:rsidRPr="006F69F2">
        <w:rPr>
          <w:sz w:val="36"/>
        </w:rPr>
        <w:t xml:space="preserve">. </w:t>
      </w:r>
      <w:proofErr w:type="spellStart"/>
      <w:proofErr w:type="gramStart"/>
      <w:r w:rsidRPr="006F69F2">
        <w:rPr>
          <w:sz w:val="36"/>
        </w:rPr>
        <w:t>Чрез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нея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изграждат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електрическите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връзки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между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светодиодите</w:t>
      </w:r>
      <w:proofErr w:type="spellEnd"/>
      <w:r w:rsidRPr="006F69F2">
        <w:rPr>
          <w:sz w:val="36"/>
        </w:rPr>
        <w:t>.</w:t>
      </w:r>
      <w:proofErr w:type="gramEnd"/>
    </w:p>
    <w:p w:rsidR="00A250CD" w:rsidRPr="006F69F2" w:rsidRDefault="00A250CD" w:rsidP="00A250CD">
      <w:pPr>
        <w:pStyle w:val="NormalWeb"/>
        <w:rPr>
          <w:sz w:val="36"/>
        </w:rPr>
      </w:pPr>
      <w:proofErr w:type="gramStart"/>
      <w:r w:rsidRPr="006F69F2">
        <w:rPr>
          <w:rFonts w:hAnsi="Symbol"/>
          <w:sz w:val="36"/>
        </w:rPr>
        <w:t></w:t>
      </w:r>
      <w:r w:rsidRPr="006F69F2">
        <w:rPr>
          <w:sz w:val="36"/>
        </w:rPr>
        <w:t xml:space="preserve">  </w:t>
      </w:r>
      <w:proofErr w:type="spellStart"/>
      <w:r w:rsidRPr="006F69F2">
        <w:rPr>
          <w:rStyle w:val="Strong"/>
          <w:sz w:val="36"/>
        </w:rPr>
        <w:t>Свързващи</w:t>
      </w:r>
      <w:proofErr w:type="spellEnd"/>
      <w:proofErr w:type="gramEnd"/>
      <w:r w:rsidRPr="006F69F2">
        <w:rPr>
          <w:rStyle w:val="Strong"/>
          <w:sz w:val="36"/>
        </w:rPr>
        <w:t xml:space="preserve"> </w:t>
      </w:r>
      <w:proofErr w:type="spellStart"/>
      <w:r w:rsidRPr="006F69F2">
        <w:rPr>
          <w:rStyle w:val="Strong"/>
          <w:sz w:val="36"/>
        </w:rPr>
        <w:t>проводници</w:t>
      </w:r>
      <w:proofErr w:type="spellEnd"/>
      <w:r w:rsidRPr="006F69F2">
        <w:rPr>
          <w:rStyle w:val="Strong"/>
          <w:sz w:val="36"/>
        </w:rPr>
        <w:t xml:space="preserve"> (jumper wires)</w:t>
      </w:r>
      <w:r w:rsidRPr="006F69F2">
        <w:rPr>
          <w:sz w:val="36"/>
        </w:rPr>
        <w:t xml:space="preserve">: </w:t>
      </w:r>
      <w:proofErr w:type="spellStart"/>
      <w:r w:rsidRPr="006F69F2">
        <w:rPr>
          <w:sz w:val="36"/>
        </w:rPr>
        <w:t>Използвани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свързване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Arduino</w:t>
      </w:r>
      <w:proofErr w:type="spellEnd"/>
      <w:r w:rsidRPr="006F69F2">
        <w:rPr>
          <w:sz w:val="36"/>
        </w:rPr>
        <w:t xml:space="preserve"> с breadboard-а. </w:t>
      </w:r>
      <w:proofErr w:type="spellStart"/>
      <w:proofErr w:type="gramStart"/>
      <w:r w:rsidRPr="006F69F2">
        <w:rPr>
          <w:sz w:val="36"/>
        </w:rPr>
        <w:t>Те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осигуряват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пренос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на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електрически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сигнал</w:t>
      </w:r>
      <w:proofErr w:type="spellEnd"/>
      <w:r w:rsidRPr="006F69F2">
        <w:rPr>
          <w:sz w:val="36"/>
        </w:rPr>
        <w:t xml:space="preserve"> и </w:t>
      </w:r>
      <w:proofErr w:type="spellStart"/>
      <w:r w:rsidRPr="006F69F2">
        <w:rPr>
          <w:sz w:val="36"/>
        </w:rPr>
        <w:t>захранване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към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компонентите</w:t>
      </w:r>
      <w:proofErr w:type="spellEnd"/>
      <w:r w:rsidRPr="006F69F2">
        <w:rPr>
          <w:sz w:val="36"/>
        </w:rPr>
        <w:t>.</w:t>
      </w:r>
      <w:proofErr w:type="gramEnd"/>
    </w:p>
    <w:p w:rsidR="006F69F2" w:rsidRPr="006F69F2" w:rsidRDefault="006F69F2" w:rsidP="00A250CD">
      <w:pPr>
        <w:pStyle w:val="NormalWeb"/>
        <w:rPr>
          <w:sz w:val="36"/>
        </w:rPr>
      </w:pPr>
    </w:p>
    <w:p w:rsidR="00C04451" w:rsidRDefault="00A250CD" w:rsidP="00A250CD">
      <w:pPr>
        <w:pStyle w:val="Heading1"/>
        <w:rPr>
          <w:sz w:val="36"/>
        </w:rPr>
      </w:pPr>
      <w:r w:rsidRPr="006F69F2">
        <w:rPr>
          <w:sz w:val="36"/>
        </w:rPr>
        <w:lastRenderedPageBreak/>
        <w:t xml:space="preserve"> </w:t>
      </w:r>
      <w:r w:rsidR="002933D8" w:rsidRPr="006F69F2">
        <w:rPr>
          <w:sz w:val="36"/>
        </w:rPr>
        <w:t xml:space="preserve">6. </w:t>
      </w:r>
      <w:proofErr w:type="spellStart"/>
      <w:r w:rsidR="002933D8" w:rsidRPr="006F69F2">
        <w:rPr>
          <w:sz w:val="36"/>
        </w:rPr>
        <w:t>Какво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представлява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Arduino-то</w:t>
      </w:r>
      <w:proofErr w:type="spellEnd"/>
      <w:r w:rsidR="002933D8" w:rsidRPr="006F69F2">
        <w:rPr>
          <w:sz w:val="36"/>
        </w:rPr>
        <w:t>?</w:t>
      </w:r>
    </w:p>
    <w:p w:rsidR="006F69F2" w:rsidRPr="006F69F2" w:rsidRDefault="006F69F2" w:rsidP="006F69F2"/>
    <w:p w:rsidR="00383666" w:rsidRPr="006F69F2" w:rsidRDefault="00383666" w:rsidP="00383666">
      <w:pPr>
        <w:pStyle w:val="NoSpacing"/>
        <w:rPr>
          <w:sz w:val="36"/>
          <w:lang w:val="bg-BG"/>
        </w:rPr>
      </w:pPr>
      <w:proofErr w:type="spellStart"/>
      <w:proofErr w:type="gram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е </w:t>
      </w:r>
      <w:proofErr w:type="spellStart"/>
      <w:r w:rsidRPr="006F69F2">
        <w:rPr>
          <w:sz w:val="32"/>
        </w:rPr>
        <w:t>много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популярна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платформа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за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създаване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електронни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проекти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базирана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хардуер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софтуер</w:t>
      </w:r>
      <w:proofErr w:type="spellEnd"/>
      <w:r w:rsidRPr="006F69F2">
        <w:rPr>
          <w:sz w:val="32"/>
        </w:rPr>
        <w:t xml:space="preserve"> с </w:t>
      </w:r>
      <w:proofErr w:type="spellStart"/>
      <w:r w:rsidRPr="006F69F2">
        <w:rPr>
          <w:sz w:val="32"/>
        </w:rPr>
        <w:t>отворен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код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2"/>
        </w:rPr>
        <w:t xml:space="preserve"> </w:t>
      </w:r>
      <w:proofErr w:type="spellStart"/>
      <w:proofErr w:type="gram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представлява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поредица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малки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електронни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платки</w:t>
      </w:r>
      <w:proofErr w:type="spellEnd"/>
      <w:r w:rsidRPr="006F69F2">
        <w:rPr>
          <w:sz w:val="32"/>
        </w:rPr>
        <w:t xml:space="preserve"> с </w:t>
      </w:r>
      <w:proofErr w:type="spellStart"/>
      <w:r w:rsidRPr="006F69F2">
        <w:rPr>
          <w:sz w:val="32"/>
        </w:rPr>
        <w:t>микроконтролери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входно-изходни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пинове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които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могат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бъдат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лесно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програмирани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чрез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IDE - </w:t>
      </w:r>
      <w:proofErr w:type="spellStart"/>
      <w:r w:rsidRPr="006F69F2">
        <w:rPr>
          <w:sz w:val="32"/>
        </w:rPr>
        <w:t>проста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интегрирана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среда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за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разработка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6"/>
          <w:lang w:val="bg-BG"/>
        </w:rPr>
        <w:t xml:space="preserve"> </w:t>
      </w:r>
      <w:proofErr w:type="gramStart"/>
      <w:r w:rsidRPr="006F69F2">
        <w:rPr>
          <w:sz w:val="32"/>
        </w:rPr>
        <w:t xml:space="preserve">С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може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създаде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почти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всичко</w:t>
      </w:r>
      <w:proofErr w:type="spellEnd"/>
      <w:r w:rsidRPr="006F69F2">
        <w:rPr>
          <w:sz w:val="32"/>
        </w:rPr>
        <w:t xml:space="preserve"> - </w:t>
      </w:r>
      <w:proofErr w:type="spellStart"/>
      <w:r w:rsidRPr="006F69F2">
        <w:rPr>
          <w:sz w:val="32"/>
        </w:rPr>
        <w:t>от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прости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светлодиодни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индикатори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сложни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роботи</w:t>
      </w:r>
      <w:proofErr w:type="spellEnd"/>
      <w:r w:rsidRPr="006F69F2">
        <w:rPr>
          <w:sz w:val="32"/>
        </w:rPr>
        <w:t xml:space="preserve">, 3D </w:t>
      </w:r>
      <w:proofErr w:type="spellStart"/>
      <w:r w:rsidRPr="006F69F2">
        <w:rPr>
          <w:sz w:val="32"/>
        </w:rPr>
        <w:t>принтери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музикални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инструменти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домашна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автоматизация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още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много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други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неща</w:t>
      </w:r>
      <w:proofErr w:type="spellEnd"/>
      <w:r w:rsidRPr="006F69F2">
        <w:rPr>
          <w:sz w:val="32"/>
        </w:rPr>
        <w:t>.</w:t>
      </w:r>
      <w:proofErr w:type="gram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Arduino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намира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приложение</w:t>
      </w:r>
      <w:proofErr w:type="spellEnd"/>
      <w:r w:rsidRPr="006F69F2">
        <w:rPr>
          <w:sz w:val="32"/>
        </w:rPr>
        <w:t xml:space="preserve"> и в </w:t>
      </w:r>
      <w:proofErr w:type="spellStart"/>
      <w:r w:rsidRPr="006F69F2">
        <w:rPr>
          <w:sz w:val="32"/>
        </w:rPr>
        <w:t>редица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реални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системи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като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контрол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поливни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системи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мониторинг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околната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среда</w:t>
      </w:r>
      <w:proofErr w:type="spellEnd"/>
      <w:r w:rsidRPr="006F69F2">
        <w:rPr>
          <w:sz w:val="32"/>
        </w:rPr>
        <w:t xml:space="preserve">, </w:t>
      </w:r>
      <w:proofErr w:type="spellStart"/>
      <w:r w:rsidRPr="006F69F2">
        <w:rPr>
          <w:sz w:val="32"/>
        </w:rPr>
        <w:t>автоматизация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осветлението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отоплението</w:t>
      </w:r>
      <w:proofErr w:type="spellEnd"/>
      <w:r w:rsidRPr="006F69F2">
        <w:rPr>
          <w:sz w:val="32"/>
        </w:rPr>
        <w:t xml:space="preserve"> в </w:t>
      </w:r>
      <w:proofErr w:type="spellStart"/>
      <w:r w:rsidRPr="006F69F2">
        <w:rPr>
          <w:sz w:val="32"/>
        </w:rPr>
        <w:t>сгради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т.н</w:t>
      </w:r>
      <w:proofErr w:type="spellEnd"/>
    </w:p>
    <w:p w:rsidR="00383666" w:rsidRPr="00383666" w:rsidRDefault="00383666" w:rsidP="00383666">
      <w:pPr>
        <w:pStyle w:val="NoSpacing"/>
        <w:rPr>
          <w:lang w:val="bg-BG"/>
        </w:rPr>
      </w:pPr>
    </w:p>
    <w:p w:rsidR="00C04451" w:rsidRDefault="002933D8" w:rsidP="00383666">
      <w:pPr>
        <w:pStyle w:val="Heading1"/>
        <w:rPr>
          <w:sz w:val="36"/>
        </w:rPr>
      </w:pPr>
      <w:r w:rsidRPr="006F69F2">
        <w:rPr>
          <w:sz w:val="36"/>
        </w:rPr>
        <w:t xml:space="preserve">7. </w:t>
      </w:r>
      <w:proofErr w:type="spellStart"/>
      <w:r w:rsidRPr="006F69F2">
        <w:rPr>
          <w:sz w:val="36"/>
        </w:rPr>
        <w:t>Повече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за</w:t>
      </w:r>
      <w:proofErr w:type="spellEnd"/>
      <w:r w:rsidRPr="006F69F2">
        <w:rPr>
          <w:sz w:val="36"/>
        </w:rPr>
        <w:t xml:space="preserve"> </w:t>
      </w:r>
      <w:proofErr w:type="spellStart"/>
      <w:r w:rsidRPr="006F69F2">
        <w:rPr>
          <w:sz w:val="36"/>
        </w:rPr>
        <w:t>Tinkercad</w:t>
      </w:r>
      <w:proofErr w:type="spellEnd"/>
    </w:p>
    <w:p w:rsidR="006F69F2" w:rsidRPr="006F69F2" w:rsidRDefault="006F69F2" w:rsidP="006F69F2"/>
    <w:p w:rsidR="00C04451" w:rsidRDefault="002933D8">
      <w:pPr>
        <w:rPr>
          <w:sz w:val="32"/>
        </w:rPr>
      </w:pPr>
      <w:proofErr w:type="gramStart"/>
      <w:r w:rsidRPr="006F69F2">
        <w:rPr>
          <w:sz w:val="32"/>
        </w:rPr>
        <w:t>Tinkercad е безплатна уеб платформа за 3D моделиране и симулации.</w:t>
      </w:r>
      <w:proofErr w:type="gramEnd"/>
      <w:r w:rsidRPr="006F69F2">
        <w:rPr>
          <w:sz w:val="32"/>
        </w:rPr>
        <w:t xml:space="preserve"> </w:t>
      </w:r>
      <w:proofErr w:type="gramStart"/>
      <w:r w:rsidRPr="006F69F2">
        <w:rPr>
          <w:sz w:val="32"/>
        </w:rPr>
        <w:t xml:space="preserve">Позволява създаване и тестване на Arduino проекти без нужда от реален хардуер, </w:t>
      </w:r>
      <w:proofErr w:type="spellStart"/>
      <w:r w:rsidRPr="006F69F2">
        <w:rPr>
          <w:sz w:val="32"/>
        </w:rPr>
        <w:t>включително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визуализиране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електрически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връзки</w:t>
      </w:r>
      <w:proofErr w:type="spellEnd"/>
      <w:r w:rsidRPr="006F69F2">
        <w:rPr>
          <w:sz w:val="32"/>
        </w:rPr>
        <w:t xml:space="preserve"> и </w:t>
      </w:r>
      <w:proofErr w:type="spellStart"/>
      <w:r w:rsidRPr="006F69F2">
        <w:rPr>
          <w:sz w:val="32"/>
        </w:rPr>
        <w:t>писане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на</w:t>
      </w:r>
      <w:proofErr w:type="spellEnd"/>
      <w:r w:rsidRPr="006F69F2">
        <w:rPr>
          <w:sz w:val="32"/>
        </w:rPr>
        <w:t xml:space="preserve"> </w:t>
      </w:r>
      <w:proofErr w:type="spellStart"/>
      <w:r w:rsidRPr="006F69F2">
        <w:rPr>
          <w:sz w:val="32"/>
        </w:rPr>
        <w:t>код</w:t>
      </w:r>
      <w:proofErr w:type="spellEnd"/>
      <w:r w:rsidRPr="006F69F2">
        <w:rPr>
          <w:sz w:val="32"/>
        </w:rPr>
        <w:t>.</w:t>
      </w:r>
      <w:proofErr w:type="gramEnd"/>
    </w:p>
    <w:p w:rsidR="006F69F2" w:rsidRDefault="006F69F2">
      <w:pPr>
        <w:rPr>
          <w:sz w:val="32"/>
        </w:rPr>
      </w:pPr>
    </w:p>
    <w:p w:rsidR="006F69F2" w:rsidRDefault="006F69F2">
      <w:pPr>
        <w:rPr>
          <w:sz w:val="32"/>
        </w:rPr>
      </w:pPr>
    </w:p>
    <w:p w:rsidR="006F69F2" w:rsidRPr="006F69F2" w:rsidRDefault="006F69F2">
      <w:pPr>
        <w:rPr>
          <w:sz w:val="32"/>
        </w:rPr>
      </w:pPr>
    </w:p>
    <w:p w:rsidR="00C04451" w:rsidRPr="006F69F2" w:rsidRDefault="002933D8">
      <w:pPr>
        <w:pStyle w:val="Heading1"/>
        <w:rPr>
          <w:sz w:val="36"/>
        </w:rPr>
      </w:pPr>
      <w:r w:rsidRPr="006F69F2">
        <w:rPr>
          <w:sz w:val="36"/>
        </w:rPr>
        <w:lastRenderedPageBreak/>
        <w:t>8. Код – описание на функционалността</w:t>
      </w:r>
    </w:p>
    <w:p w:rsidR="00A250CD" w:rsidRPr="006F69F2" w:rsidRDefault="002933D8" w:rsidP="00A250CD">
      <w:pPr>
        <w:rPr>
          <w:sz w:val="27"/>
          <w:szCs w:val="27"/>
        </w:rPr>
      </w:pPr>
      <w:r>
        <w:br/>
      </w:r>
      <w:r w:rsidR="00A250CD" w:rsidRPr="006F69F2">
        <w:rPr>
          <w:sz w:val="27"/>
          <w:szCs w:val="27"/>
        </w:rPr>
        <w:t xml:space="preserve">// </w:t>
      </w:r>
      <w:proofErr w:type="gramStart"/>
      <w:r w:rsidR="00A250CD" w:rsidRPr="006F69F2">
        <w:rPr>
          <w:sz w:val="27"/>
          <w:szCs w:val="27"/>
        </w:rPr>
        <w:t>Define</w:t>
      </w:r>
      <w:proofErr w:type="gramEnd"/>
      <w:r w:rsidR="00A250CD" w:rsidRPr="006F69F2">
        <w:rPr>
          <w:sz w:val="27"/>
          <w:szCs w:val="27"/>
        </w:rPr>
        <w:t xml:space="preserve"> pin numbers for LEDs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 xml:space="preserve"> = LED_BUILTIN;  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 xml:space="preserve"> = 12;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 xml:space="preserve"> = 11;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 xml:space="preserve"> = 10;</w:t>
      </w:r>
    </w:p>
    <w:p w:rsidR="00A250CD" w:rsidRPr="006F69F2" w:rsidRDefault="006F69F2" w:rsidP="00A250CD">
      <w:pPr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const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ledBlue</w:t>
      </w:r>
      <w:proofErr w:type="spellEnd"/>
      <w:r>
        <w:rPr>
          <w:sz w:val="27"/>
          <w:szCs w:val="27"/>
        </w:rPr>
        <w:t xml:space="preserve"> = 9;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// </w:t>
      </w:r>
      <w:proofErr w:type="gramStart"/>
      <w:r w:rsidRPr="006F69F2">
        <w:rPr>
          <w:sz w:val="27"/>
          <w:szCs w:val="27"/>
        </w:rPr>
        <w:t>Define</w:t>
      </w:r>
      <w:proofErr w:type="gramEnd"/>
      <w:r w:rsidRPr="006F69F2">
        <w:rPr>
          <w:sz w:val="27"/>
          <w:szCs w:val="27"/>
        </w:rPr>
        <w:t xml:space="preserve"> animation speed</w:t>
      </w:r>
    </w:p>
    <w:p w:rsidR="00A250CD" w:rsidRPr="006F69F2" w:rsidRDefault="00A250CD" w:rsidP="00A250CD">
      <w:pPr>
        <w:rPr>
          <w:sz w:val="27"/>
          <w:szCs w:val="27"/>
        </w:rPr>
      </w:pPr>
      <w:proofErr w:type="spellStart"/>
      <w:proofErr w:type="gramStart"/>
      <w:r w:rsidRPr="006F69F2">
        <w:rPr>
          <w:sz w:val="27"/>
          <w:szCs w:val="27"/>
        </w:rPr>
        <w:t>const</w:t>
      </w:r>
      <w:proofErr w:type="spellEnd"/>
      <w:proofErr w:type="gram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int</w:t>
      </w:r>
      <w:proofErr w:type="spellEnd"/>
      <w:r w:rsidRPr="006F69F2">
        <w:rPr>
          <w:sz w:val="27"/>
          <w:szCs w:val="27"/>
        </w:rPr>
        <w:t xml:space="preserve"> </w:t>
      </w:r>
      <w:proofErr w:type="spellStart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 xml:space="preserve"> = 400; 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proofErr w:type="gramStart"/>
      <w:r w:rsidRPr="006F69F2">
        <w:rPr>
          <w:sz w:val="27"/>
          <w:szCs w:val="27"/>
        </w:rPr>
        <w:t>void</w:t>
      </w:r>
      <w:proofErr w:type="gramEnd"/>
      <w:r w:rsidRPr="006F69F2">
        <w:rPr>
          <w:sz w:val="27"/>
          <w:szCs w:val="27"/>
        </w:rPr>
        <w:t xml:space="preserve"> setup() {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// Set all LED pins as OUTPUT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pinMode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OUTPUT);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>}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proofErr w:type="gramStart"/>
      <w:r w:rsidRPr="006F69F2">
        <w:rPr>
          <w:sz w:val="27"/>
          <w:szCs w:val="27"/>
        </w:rPr>
        <w:t>void</w:t>
      </w:r>
      <w:proofErr w:type="gramEnd"/>
      <w:r w:rsidRPr="006F69F2">
        <w:rPr>
          <w:sz w:val="27"/>
          <w:szCs w:val="27"/>
        </w:rPr>
        <w:t xml:space="preserve"> loop() {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lastRenderedPageBreak/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ledBuiltin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ledOrange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ledYellow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ledGreen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HIGH);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spellStart"/>
      <w:proofErr w:type="gramStart"/>
      <w:r w:rsidRPr="006F69F2">
        <w:rPr>
          <w:sz w:val="27"/>
          <w:szCs w:val="27"/>
        </w:rPr>
        <w:t>digitalWrite</w:t>
      </w:r>
      <w:proofErr w:type="spellEnd"/>
      <w:r w:rsidRPr="006F69F2">
        <w:rPr>
          <w:sz w:val="27"/>
          <w:szCs w:val="27"/>
        </w:rPr>
        <w:t>(</w:t>
      </w:r>
      <w:proofErr w:type="spellStart"/>
      <w:proofErr w:type="gramEnd"/>
      <w:r w:rsidRPr="006F69F2">
        <w:rPr>
          <w:sz w:val="27"/>
          <w:szCs w:val="27"/>
        </w:rPr>
        <w:t>ledBlue</w:t>
      </w:r>
      <w:proofErr w:type="spellEnd"/>
      <w:r w:rsidRPr="006F69F2">
        <w:rPr>
          <w:sz w:val="27"/>
          <w:szCs w:val="27"/>
        </w:rPr>
        <w:t>, LOW);</w:t>
      </w:r>
    </w:p>
    <w:p w:rsidR="00A250CD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 xml:space="preserve">  </w:t>
      </w:r>
      <w:proofErr w:type="gramStart"/>
      <w:r w:rsidRPr="006F69F2">
        <w:rPr>
          <w:sz w:val="27"/>
          <w:szCs w:val="27"/>
        </w:rPr>
        <w:t>delay(</w:t>
      </w:r>
      <w:proofErr w:type="spellStart"/>
      <w:proofErr w:type="gramEnd"/>
      <w:r w:rsidRPr="006F69F2">
        <w:rPr>
          <w:sz w:val="27"/>
          <w:szCs w:val="27"/>
        </w:rPr>
        <w:t>animationSpeed</w:t>
      </w:r>
      <w:proofErr w:type="spellEnd"/>
      <w:r w:rsidRPr="006F69F2">
        <w:rPr>
          <w:sz w:val="27"/>
          <w:szCs w:val="27"/>
        </w:rPr>
        <w:t>);</w:t>
      </w:r>
    </w:p>
    <w:p w:rsidR="00C04451" w:rsidRPr="006F69F2" w:rsidRDefault="00A250CD" w:rsidP="00A250CD">
      <w:pPr>
        <w:rPr>
          <w:sz w:val="27"/>
          <w:szCs w:val="27"/>
        </w:rPr>
      </w:pPr>
      <w:r w:rsidRPr="006F69F2">
        <w:rPr>
          <w:sz w:val="27"/>
          <w:szCs w:val="27"/>
        </w:rPr>
        <w:t>}</w:t>
      </w:r>
    </w:p>
    <w:p w:rsidR="00C04451" w:rsidRDefault="00A46138">
      <w:pPr>
        <w:pStyle w:val="Heading1"/>
        <w:rPr>
          <w:sz w:val="36"/>
        </w:rPr>
      </w:pPr>
      <w:r w:rsidRPr="006F69F2">
        <w:rPr>
          <w:sz w:val="36"/>
          <w:lang w:val="bg-BG"/>
        </w:rPr>
        <w:lastRenderedPageBreak/>
        <w:t>9</w:t>
      </w:r>
      <w:r w:rsidR="002933D8" w:rsidRPr="006F69F2">
        <w:rPr>
          <w:sz w:val="36"/>
        </w:rPr>
        <w:t xml:space="preserve">. </w:t>
      </w:r>
      <w:proofErr w:type="spellStart"/>
      <w:r w:rsidR="002933D8" w:rsidRPr="006F69F2">
        <w:rPr>
          <w:sz w:val="36"/>
        </w:rPr>
        <w:t>Бъдещо</w:t>
      </w:r>
      <w:proofErr w:type="spellEnd"/>
      <w:r w:rsidR="002933D8" w:rsidRPr="006F69F2">
        <w:rPr>
          <w:sz w:val="36"/>
        </w:rPr>
        <w:t xml:space="preserve"> </w:t>
      </w:r>
      <w:proofErr w:type="spellStart"/>
      <w:r w:rsidR="002933D8" w:rsidRPr="006F69F2">
        <w:rPr>
          <w:sz w:val="36"/>
        </w:rPr>
        <w:t>развитие</w:t>
      </w:r>
      <w:proofErr w:type="spellEnd"/>
      <w:r w:rsidR="002933D8" w:rsidRPr="006F69F2">
        <w:rPr>
          <w:sz w:val="36"/>
        </w:rPr>
        <w:t xml:space="preserve"> и </w:t>
      </w:r>
      <w:proofErr w:type="spellStart"/>
      <w:r w:rsidR="002933D8" w:rsidRPr="006F69F2">
        <w:rPr>
          <w:sz w:val="36"/>
        </w:rPr>
        <w:t>подобрения</w:t>
      </w:r>
      <w:proofErr w:type="spellEnd"/>
    </w:p>
    <w:p w:rsidR="006F69F2" w:rsidRPr="006F69F2" w:rsidRDefault="006F69F2" w:rsidP="006F69F2"/>
    <w:p w:rsidR="00C04451" w:rsidRPr="000037FD" w:rsidRDefault="002933D8">
      <w:pPr>
        <w:rPr>
          <w:sz w:val="28"/>
        </w:rPr>
      </w:pPr>
      <w:proofErr w:type="gramStart"/>
      <w:r w:rsidRPr="000037FD">
        <w:rPr>
          <w:sz w:val="28"/>
        </w:rPr>
        <w:t>- Добавяне на бутони за контрол на скоростта на анимацията.</w:t>
      </w:r>
      <w:proofErr w:type="gramEnd"/>
      <w:r w:rsidRPr="000037FD">
        <w:rPr>
          <w:sz w:val="28"/>
        </w:rPr>
        <w:br/>
      </w:r>
      <w:r w:rsidRPr="000037FD">
        <w:rPr>
          <w:sz w:val="28"/>
        </w:rPr>
        <w:br/>
      </w:r>
      <w:proofErr w:type="gramStart"/>
      <w:r w:rsidRPr="000037FD">
        <w:rPr>
          <w:sz w:val="28"/>
        </w:rPr>
        <w:t>- Добавяне на звуков сигнал.</w:t>
      </w:r>
      <w:proofErr w:type="gramEnd"/>
    </w:p>
    <w:p w:rsidR="00C04451" w:rsidRDefault="00A27A91">
      <w:pPr>
        <w:pStyle w:val="Heading1"/>
        <w:rPr>
          <w:sz w:val="36"/>
        </w:rPr>
      </w:pPr>
      <w:r w:rsidRPr="000037FD">
        <w:rPr>
          <w:sz w:val="36"/>
        </w:rPr>
        <w:t>10</w:t>
      </w:r>
      <w:r w:rsidR="002933D8" w:rsidRPr="000037FD">
        <w:rPr>
          <w:sz w:val="36"/>
        </w:rPr>
        <w:t xml:space="preserve">. </w:t>
      </w:r>
      <w:proofErr w:type="spellStart"/>
      <w:r w:rsidR="002933D8" w:rsidRPr="000037FD">
        <w:rPr>
          <w:sz w:val="36"/>
        </w:rPr>
        <w:t>Приложение</w:t>
      </w:r>
      <w:proofErr w:type="spellEnd"/>
    </w:p>
    <w:p w:rsidR="000037FD" w:rsidRPr="000037FD" w:rsidRDefault="000037FD" w:rsidP="000037FD"/>
    <w:p w:rsidR="00C04451" w:rsidRPr="005732FC" w:rsidRDefault="002933D8">
      <w:pPr>
        <w:rPr>
          <w:sz w:val="28"/>
          <w:lang w:val="bg-BG"/>
        </w:rPr>
      </w:pPr>
      <w:proofErr w:type="gramStart"/>
      <w:r w:rsidRPr="000037FD">
        <w:rPr>
          <w:sz w:val="28"/>
        </w:rPr>
        <w:t>Проектът се използва основно с образователна цел – за начално обучение по електроника и програмиране.</w:t>
      </w:r>
      <w:proofErr w:type="gramEnd"/>
      <w:r w:rsidRPr="000037FD">
        <w:rPr>
          <w:sz w:val="28"/>
        </w:rPr>
        <w:t xml:space="preserve"> </w:t>
      </w:r>
      <w:proofErr w:type="gramStart"/>
      <w:r w:rsidRPr="000037FD">
        <w:rPr>
          <w:sz w:val="28"/>
        </w:rPr>
        <w:t xml:space="preserve">Подходящ е </w:t>
      </w:r>
      <w:proofErr w:type="spellStart"/>
      <w:r w:rsidRPr="000037FD">
        <w:rPr>
          <w:sz w:val="28"/>
        </w:rPr>
        <w:t>за</w:t>
      </w:r>
      <w:proofErr w:type="spellEnd"/>
      <w:r w:rsidRPr="000037FD">
        <w:rPr>
          <w:sz w:val="28"/>
        </w:rPr>
        <w:t xml:space="preserve"> </w:t>
      </w:r>
      <w:proofErr w:type="spellStart"/>
      <w:r w:rsidRPr="000037FD">
        <w:rPr>
          <w:sz w:val="28"/>
        </w:rPr>
        <w:t>курсове</w:t>
      </w:r>
      <w:proofErr w:type="spellEnd"/>
      <w:r w:rsidRPr="000037FD">
        <w:rPr>
          <w:sz w:val="28"/>
        </w:rPr>
        <w:t xml:space="preserve">, </w:t>
      </w:r>
      <w:proofErr w:type="spellStart"/>
      <w:r w:rsidRPr="000037FD">
        <w:rPr>
          <w:sz w:val="28"/>
        </w:rPr>
        <w:t>училищни</w:t>
      </w:r>
      <w:proofErr w:type="spellEnd"/>
      <w:r w:rsidRPr="000037FD">
        <w:rPr>
          <w:sz w:val="28"/>
        </w:rPr>
        <w:t xml:space="preserve"> </w:t>
      </w:r>
      <w:proofErr w:type="spellStart"/>
      <w:r w:rsidRPr="000037FD">
        <w:rPr>
          <w:sz w:val="28"/>
        </w:rPr>
        <w:t>проекти</w:t>
      </w:r>
      <w:proofErr w:type="spellEnd"/>
      <w:r w:rsidRPr="000037FD">
        <w:rPr>
          <w:sz w:val="28"/>
        </w:rPr>
        <w:t xml:space="preserve"> и </w:t>
      </w:r>
      <w:proofErr w:type="spellStart"/>
      <w:r w:rsidRPr="000037FD">
        <w:rPr>
          <w:sz w:val="28"/>
        </w:rPr>
        <w:t>демонстрации</w:t>
      </w:r>
      <w:proofErr w:type="spellEnd"/>
      <w:r w:rsidRPr="000037FD">
        <w:rPr>
          <w:sz w:val="28"/>
        </w:rPr>
        <w:t>.</w:t>
      </w:r>
      <w:proofErr w:type="gramEnd"/>
      <w:r w:rsidR="005732FC">
        <w:rPr>
          <w:sz w:val="28"/>
        </w:rPr>
        <w:t xml:space="preserve"> </w:t>
      </w:r>
      <w:r w:rsidR="006F0652" w:rsidRPr="006F0652">
        <w:rPr>
          <w:sz w:val="28"/>
          <w:lang w:val="bg-BG"/>
        </w:rPr>
        <w:t xml:space="preserve">Този проект може да бъде чудесна основа за създаване на светлинна украса. Той е подходящ за използване при различни поводи и </w:t>
      </w:r>
      <w:proofErr w:type="spellStart"/>
      <w:r w:rsidR="006F0652" w:rsidRPr="006F0652">
        <w:rPr>
          <w:sz w:val="28"/>
          <w:lang w:val="bg-BG"/>
        </w:rPr>
        <w:t>партита</w:t>
      </w:r>
      <w:proofErr w:type="spellEnd"/>
      <w:r w:rsidR="006F0652" w:rsidRPr="006F0652">
        <w:rPr>
          <w:sz w:val="28"/>
          <w:lang w:val="bg-BG"/>
        </w:rPr>
        <w:t xml:space="preserve"> – включително като </w:t>
      </w:r>
      <w:proofErr w:type="spellStart"/>
      <w:r w:rsidR="006F0652" w:rsidRPr="006F0652">
        <w:rPr>
          <w:sz w:val="28"/>
          <w:lang w:val="bg-BG"/>
        </w:rPr>
        <w:t>диско</w:t>
      </w:r>
      <w:proofErr w:type="spellEnd"/>
      <w:r w:rsidR="006F0652" w:rsidRPr="006F0652">
        <w:rPr>
          <w:sz w:val="28"/>
          <w:lang w:val="bg-BG"/>
        </w:rPr>
        <w:t xml:space="preserve"> осветление.</w:t>
      </w:r>
      <w:bookmarkStart w:id="0" w:name="_GoBack"/>
      <w:bookmarkEnd w:id="0"/>
    </w:p>
    <w:p w:rsidR="00C04451" w:rsidRPr="006F0652" w:rsidRDefault="00C200D5">
      <w:pPr>
        <w:pStyle w:val="Heading1"/>
        <w:rPr>
          <w:sz w:val="40"/>
          <w:lang w:val="bg-BG"/>
        </w:rPr>
      </w:pPr>
      <w:r w:rsidRPr="000037FD">
        <w:rPr>
          <w:sz w:val="40"/>
        </w:rPr>
        <w:t>1</w:t>
      </w:r>
      <w:r w:rsidRPr="000037FD">
        <w:rPr>
          <w:sz w:val="40"/>
          <w:lang w:val="bg-BG"/>
        </w:rPr>
        <w:t>1</w:t>
      </w:r>
      <w:r w:rsidR="002933D8" w:rsidRPr="000037FD">
        <w:rPr>
          <w:sz w:val="40"/>
        </w:rPr>
        <w:t xml:space="preserve">. </w:t>
      </w:r>
      <w:proofErr w:type="spellStart"/>
      <w:r w:rsidR="002933D8" w:rsidRPr="000037FD">
        <w:rPr>
          <w:sz w:val="40"/>
        </w:rPr>
        <w:t>Заключение</w:t>
      </w:r>
      <w:proofErr w:type="spellEnd"/>
    </w:p>
    <w:p w:rsidR="000037FD" w:rsidRPr="000037FD" w:rsidRDefault="000037FD" w:rsidP="000037FD"/>
    <w:p w:rsidR="00C04451" w:rsidRPr="000037FD" w:rsidRDefault="002933D8">
      <w:pPr>
        <w:rPr>
          <w:sz w:val="28"/>
        </w:rPr>
      </w:pPr>
      <w:proofErr w:type="gramStart"/>
      <w:r w:rsidRPr="000037FD">
        <w:rPr>
          <w:sz w:val="28"/>
        </w:rPr>
        <w:t>Проектът "Blinking LED Lights" е идеално въведение в света на микроконтролерите.</w:t>
      </w:r>
      <w:proofErr w:type="gramEnd"/>
      <w:r w:rsidRPr="000037FD">
        <w:rPr>
          <w:sz w:val="28"/>
        </w:rPr>
        <w:t xml:space="preserve"> Чрез него ученикът разбира как да използва изходни пинове, какво представляват забавянията в изпълнението и как с малко усилие могат да се създадат ефектни електронни симулации.</w:t>
      </w:r>
    </w:p>
    <w:p w:rsidR="000037FD" w:rsidRPr="000037FD" w:rsidRDefault="00C200D5" w:rsidP="000037FD">
      <w:pPr>
        <w:pStyle w:val="Heading1"/>
        <w:rPr>
          <w:sz w:val="36"/>
        </w:rPr>
      </w:pPr>
      <w:r w:rsidRPr="000037FD">
        <w:rPr>
          <w:sz w:val="36"/>
        </w:rPr>
        <w:t>1</w:t>
      </w:r>
      <w:r w:rsidRPr="000037FD">
        <w:rPr>
          <w:sz w:val="36"/>
          <w:lang w:val="bg-BG"/>
        </w:rPr>
        <w:t>2</w:t>
      </w:r>
      <w:r w:rsidR="002933D8" w:rsidRPr="000037FD">
        <w:rPr>
          <w:sz w:val="36"/>
        </w:rPr>
        <w:t xml:space="preserve">. </w:t>
      </w:r>
      <w:proofErr w:type="spellStart"/>
      <w:r w:rsidR="002933D8" w:rsidRPr="000037FD">
        <w:rPr>
          <w:sz w:val="36"/>
        </w:rPr>
        <w:t>Използвана</w:t>
      </w:r>
      <w:proofErr w:type="spellEnd"/>
      <w:r w:rsidR="002933D8" w:rsidRPr="000037FD">
        <w:rPr>
          <w:sz w:val="36"/>
        </w:rPr>
        <w:t xml:space="preserve"> </w:t>
      </w:r>
      <w:proofErr w:type="spellStart"/>
      <w:r w:rsidR="002933D8" w:rsidRPr="000037FD">
        <w:rPr>
          <w:sz w:val="36"/>
        </w:rPr>
        <w:t>литература</w:t>
      </w:r>
      <w:proofErr w:type="spellEnd"/>
    </w:p>
    <w:p w:rsidR="00C04451" w:rsidRPr="000037FD" w:rsidRDefault="002933D8">
      <w:pPr>
        <w:rPr>
          <w:sz w:val="28"/>
        </w:rPr>
      </w:pPr>
      <w:r w:rsidRPr="000037FD">
        <w:rPr>
          <w:sz w:val="28"/>
        </w:rPr>
        <w:t>- https://www.arduino.cc/</w:t>
      </w:r>
      <w:r w:rsidRPr="000037FD">
        <w:rPr>
          <w:sz w:val="28"/>
        </w:rPr>
        <w:br/>
        <w:t>- https://www.tinkercad.com/</w:t>
      </w:r>
      <w:r w:rsidRPr="000037FD">
        <w:rPr>
          <w:sz w:val="28"/>
        </w:rPr>
        <w:br/>
      </w:r>
    </w:p>
    <w:sectPr w:rsidR="00C04451" w:rsidRPr="00003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7FD"/>
    <w:rsid w:val="00034616"/>
    <w:rsid w:val="0006063C"/>
    <w:rsid w:val="00071A73"/>
    <w:rsid w:val="0015074B"/>
    <w:rsid w:val="002378B5"/>
    <w:rsid w:val="002933D8"/>
    <w:rsid w:val="0029639D"/>
    <w:rsid w:val="002C7339"/>
    <w:rsid w:val="00326F90"/>
    <w:rsid w:val="00375C59"/>
    <w:rsid w:val="00383666"/>
    <w:rsid w:val="005732FC"/>
    <w:rsid w:val="006F0652"/>
    <w:rsid w:val="006F69F2"/>
    <w:rsid w:val="00A250CD"/>
    <w:rsid w:val="00A27A91"/>
    <w:rsid w:val="00A46138"/>
    <w:rsid w:val="00AA1D8D"/>
    <w:rsid w:val="00B47730"/>
    <w:rsid w:val="00C04451"/>
    <w:rsid w:val="00C200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1dfe1"/>
    </o:shapedefaults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3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33E99F-CB3F-4FEC-9A91-C0608A0C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6</cp:revision>
  <dcterms:created xsi:type="dcterms:W3CDTF">2013-12-23T23:15:00Z</dcterms:created>
  <dcterms:modified xsi:type="dcterms:W3CDTF">2025-06-22T14:49:00Z</dcterms:modified>
  <cp:category/>
</cp:coreProperties>
</file>